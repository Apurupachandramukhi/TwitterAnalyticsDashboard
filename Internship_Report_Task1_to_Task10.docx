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Internship Completion Report</w:t>
      </w:r>
    </w:p>
    <w:p>
      <w:r>
        <w:t>Name: Apurupa Chandramukhi</w:t>
      </w:r>
    </w:p>
    <w:p>
      <w:r>
        <w:t>Internship Title: Power BI Twitter Analytics Dashboard</w:t>
      </w:r>
    </w:p>
    <w:p>
      <w:r>
        <w:t>Company: NullClass</w:t>
      </w:r>
    </w:p>
    <w:p>
      <w:r>
        <w:t>Internship Duration: [Start Date] – 24 July 2025</w:t>
      </w:r>
    </w:p>
    <w:p>
      <w:r>
        <w:t>Submission Date: 24 July 2025</w:t>
      </w:r>
    </w:p>
    <w:p>
      <w:r>
        <w:t>---</w:t>
      </w:r>
    </w:p>
    <w:p>
      <w:pPr>
        <w:pStyle w:val="Heading2"/>
      </w:pPr>
      <w:r>
        <w:t>1. Introduction</w:t>
      </w:r>
    </w:p>
    <w:p>
      <w:r>
        <w:t>The internship project titled “Twitter Analytics Dashboard” involved building a series of advanced Power BI visualizations to analyze Twitter engagement metrics. The project focused on transforming raw tweet data into insightful dashboards aligned with specific business requirements.</w:t>
      </w:r>
    </w:p>
    <w:p>
      <w:pPr>
        <w:pStyle w:val="Heading2"/>
      </w:pPr>
      <w:r>
        <w:t>2. Background</w:t>
      </w:r>
    </w:p>
    <w:p>
      <w:r>
        <w:t>The internship aimed to provide hands-on experience with:</w:t>
        <w:br/>
        <w:t>- Data preparation and cleaning in Power Query</w:t>
        <w:br/>
        <w:t>- DAX formula writing</w:t>
        <w:br/>
        <w:t>- Advanced visualization and filtering</w:t>
        <w:br/>
        <w:t>- Real-world data storytelling through dashboards</w:t>
      </w:r>
    </w:p>
    <w:p>
      <w:pPr>
        <w:pStyle w:val="Heading2"/>
      </w:pPr>
      <w:r>
        <w:t>3. Learning Objectives</w:t>
      </w:r>
    </w:p>
    <w:p>
      <w:r>
        <w:t>• Develop practical skills in Power BI and DAX</w:t>
        <w:br/>
        <w:t>• Apply complex filters using time, text, and numerical logic</w:t>
        <w:br/>
        <w:t>• Create effective, visually engaging dashboards</w:t>
        <w:br/>
        <w:t>• Understand real-world data analysis and presentation</w:t>
      </w:r>
    </w:p>
    <w:p>
      <w:pPr>
        <w:pStyle w:val="Heading2"/>
      </w:pPr>
      <w:r>
        <w:t>4. Activities and Tasks</w:t>
      </w:r>
    </w:p>
    <w:p>
      <w:r>
        <w:t>I successfully completed all 10 tasks outlined in the internship:</w:t>
        <w:br/>
        <w:br/>
        <w:t>Task 1   - Pie chart for click type proportions with drilldown</w:t>
        <w:br/>
        <w:br/>
        <w:t>Task 2   - Top 10% engagement tweets with time and character filters</w:t>
        <w:br/>
        <w:br/>
        <w:t>Task 3   - Average engagement rate and total impressions between specific dates</w:t>
        <w:br/>
        <w:br/>
        <w:t>Task 4   - Scatter chart comparing media engagements vs views with highlight filters</w:t>
        <w:br/>
        <w:br/>
        <w:t>Task 5   - Clustered bar chart for click breakdown by tweet category</w:t>
        <w:br/>
        <w:br/>
        <w:t>Task 6   - Bar chart of top tweets by sum of likes and retweets</w:t>
        <w:br/>
        <w:br/>
        <w:t>Task 7   - Line chart showing monthly trend of engagement rate, split by media content</w:t>
        <w:br/>
        <w:br/>
        <w:t>Task 8   - Visual comparing replies, retweets, likes for tweets with high media engagements</w:t>
        <w:br/>
        <w:br/>
        <w:t>Task 9   - Dual-axis chart for media views and engagements by day of the week</w:t>
        <w:br/>
        <w:br/>
        <w:t>Task 10  - Engagement rate comparison between tweets with and without app opens</w:t>
      </w:r>
    </w:p>
    <w:p>
      <w:pPr>
        <w:pStyle w:val="Heading2"/>
      </w:pPr>
      <w:r>
        <w:t>5. Skills and Competencies Gained</w:t>
      </w:r>
    </w:p>
    <w:p>
      <w:r>
        <w:t>• Data Transformation (Power Query, custom columns, filtering)</w:t>
        <w:br/>
        <w:t>• DAX (e.g., IF, MOD, DIVIDE, LEN, HOUR)</w:t>
        <w:br/>
        <w:t>• Advanced Charting Techniques</w:t>
        <w:br/>
        <w:t>• Time Zone Adjustments using DAX</w:t>
        <w:br/>
        <w:t>• Applying conditional visibility in Power BI visuals</w:t>
        <w:br/>
        <w:t>• GitHub version control and README documentation</w:t>
      </w:r>
    </w:p>
    <w:p>
      <w:pPr>
        <w:pStyle w:val="Heading2"/>
      </w:pPr>
      <w:r>
        <w:t>6. Challenges and Solutions</w:t>
      </w:r>
    </w:p>
    <w:p>
      <w:r>
        <w:t>Challenge 1: Parsing complex datetime formats</w:t>
        <w:br/>
        <w:t>Solution: Used Time.From() and created separate time_clean and HourIST columns for accurate time filtering.</w:t>
        <w:br/>
        <w:br/>
        <w:t>Challenge 2: Conditional chart visibility</w:t>
        <w:br/>
        <w:t>Solution: Built ShowGraph columns using IST logic and applied visual-level filters accordingly.</w:t>
        <w:br/>
        <w:br/>
        <w:t>Challenge 3: Handling missing columns after unpivot</w:t>
        <w:br/>
        <w:t>Solution: Duplicated tables before transformations to isolate each task without corrupting global structure.</w:t>
        <w:br/>
        <w:br/>
        <w:t>Challenge 4: Text filtering (remove tweets with specific letters)</w:t>
        <w:br/>
        <w:t>Solution: Used Power Query filters with “Does not contain” logic (case-insensitive).</w:t>
      </w:r>
    </w:p>
    <w:p>
      <w:pPr>
        <w:pStyle w:val="Heading2"/>
      </w:pPr>
      <w:r>
        <w:t>7. Feedback and Evidence</w:t>
      </w:r>
    </w:p>
    <w:p>
      <w:r>
        <w:t>• GitHub Repository: [Insert your GitHub repo link here]</w:t>
        <w:br/>
        <w:t>• Sample dashboards and PBIX files were uploaded and version-controlled after each task.</w:t>
        <w:br/>
        <w:t>• Each task includes a detailed README.md file documenting steps, filters, and visuals.</w:t>
        <w:br/>
        <w:t>• Feedback from ChatGPT support helped refine my DAX and Power BI logic significantly.</w:t>
      </w:r>
    </w:p>
    <w:p>
      <w:pPr>
        <w:pStyle w:val="Heading2"/>
      </w:pPr>
      <w:r>
        <w:t>8. Outcomes and Impact</w:t>
      </w:r>
    </w:p>
    <w:p>
      <w:r>
        <w:t>By completing this internship, I now confidently:</w:t>
        <w:br/>
        <w:t>• Create professional Power BI dashboards</w:t>
        <w:br/>
        <w:t>• Apply advanced filtering and formatting logic</w:t>
        <w:br/>
        <w:t>• Clean and manipulate real-world data sources</w:t>
        <w:br/>
        <w:t>• Present analytics aligned with specific business goals</w:t>
      </w:r>
    </w:p>
    <w:p>
      <w:pPr>
        <w:pStyle w:val="Heading2"/>
      </w:pPr>
      <w:r>
        <w:t>9. Conclusion</w:t>
      </w:r>
    </w:p>
    <w:p>
      <w:r>
        <w:t>This internship significantly enhanced my data analysis skills and helped me build a professional Power BI portfolio. I am now better prepared for roles involving data analytics, dashboard reporting, and business intelligence using Power BI.</w:t>
        <w:br/>
        <w:br/>
        <w:t>Thank you,</w:t>
        <w:br/>
        <w:t>Apurupa Chandramukhi</w:t>
        <w:br/>
        <w:t>Power BI Intern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